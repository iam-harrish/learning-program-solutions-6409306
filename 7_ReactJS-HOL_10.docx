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B648" w14:textId="77777777" w:rsidR="00A577D5" w:rsidRPr="006F5D23" w:rsidRDefault="00000000">
      <w:r w:rsidRPr="006F5D23">
        <w:rPr>
          <w:b/>
          <w:color w:val="000000"/>
        </w:rPr>
        <w:t>Define JSX</w:t>
      </w:r>
    </w:p>
    <w:p w14:paraId="731AC9B6" w14:textId="77777777" w:rsidR="00A577D5" w:rsidRPr="006F5D23" w:rsidRDefault="00000000">
      <w:r w:rsidRPr="006F5D23">
        <w:t>JSX (JavaScript XML) is a syntax extension for JavaScript used with React to describe UI elements. It allows writing HTML-like code in JavaScript files. JSX is then transpiled into React.createElement calls.</w:t>
      </w:r>
    </w:p>
    <w:p w14:paraId="65B937FC" w14:textId="77777777" w:rsidR="00A577D5" w:rsidRPr="006F5D23" w:rsidRDefault="00000000">
      <w:r w:rsidRPr="006F5D23">
        <w:rPr>
          <w:b/>
          <w:color w:val="000000"/>
        </w:rPr>
        <w:t>Explain about ECMA Script</w:t>
      </w:r>
    </w:p>
    <w:p w14:paraId="0DA5BBE8" w14:textId="77777777" w:rsidR="00A577D5" w:rsidRPr="006F5D23" w:rsidRDefault="00000000">
      <w:r w:rsidRPr="006F5D23">
        <w:t>ECMAScript is a scripting language specification that standardizes JavaScript. ES6 and later versions introduced new features like arrow functions, let/const, classes, modules, and more.</w:t>
      </w:r>
    </w:p>
    <w:p w14:paraId="2A266256" w14:textId="77777777" w:rsidR="00A577D5" w:rsidRPr="006F5D23" w:rsidRDefault="00000000">
      <w:r w:rsidRPr="006F5D23">
        <w:rPr>
          <w:b/>
          <w:color w:val="000000"/>
        </w:rPr>
        <w:t>Explain React.createElement()</w:t>
      </w:r>
    </w:p>
    <w:p w14:paraId="1D9759C8" w14:textId="77777777" w:rsidR="00A577D5" w:rsidRPr="006F5D23" w:rsidRDefault="00000000">
      <w:r w:rsidRPr="006F5D23">
        <w:t>React.createElement() is a method provided by React to create a virtual DOM element. JSX code is transpiled to React.createElement calls.</w:t>
      </w:r>
    </w:p>
    <w:p w14:paraId="525C0DA5" w14:textId="77777777" w:rsidR="00A577D5" w:rsidRPr="006F5D23" w:rsidRDefault="00000000">
      <w:r w:rsidRPr="006F5D23">
        <w:rPr>
          <w:b/>
          <w:color w:val="000000"/>
        </w:rPr>
        <w:t>Explain how to create React nodes with JSX</w:t>
      </w:r>
    </w:p>
    <w:p w14:paraId="3084516D" w14:textId="77777777" w:rsidR="00A577D5" w:rsidRPr="006F5D23" w:rsidRDefault="00000000">
      <w:r w:rsidRPr="006F5D23">
        <w:t>React nodes can be created using JSX by writing HTML-like syntax inside a component's return statement. Example: return &lt;h1&gt;Hello&lt;/h1&gt;;</w:t>
      </w:r>
    </w:p>
    <w:p w14:paraId="5F349E4F" w14:textId="77777777" w:rsidR="00A577D5" w:rsidRPr="006F5D23" w:rsidRDefault="00000000">
      <w:r w:rsidRPr="006F5D23">
        <w:rPr>
          <w:b/>
          <w:color w:val="000000"/>
        </w:rPr>
        <w:t>Define how to render JSX to DOM</w:t>
      </w:r>
    </w:p>
    <w:p w14:paraId="00AA2321" w14:textId="77777777" w:rsidR="00A577D5" w:rsidRPr="006F5D23" w:rsidRDefault="00000000">
      <w:r w:rsidRPr="006F5D23">
        <w:t xml:space="preserve">JSX elements are rendered to the DOM using ReactDOM.render(). For example: ReactDOM.render(&lt;App /&gt;, </w:t>
      </w:r>
      <w:proofErr w:type="gramStart"/>
      <w:r w:rsidRPr="006F5D23">
        <w:t>document.getElementById</w:t>
      </w:r>
      <w:proofErr w:type="gramEnd"/>
      <w:r w:rsidRPr="006F5D23">
        <w:t>('root'))</w:t>
      </w:r>
    </w:p>
    <w:p w14:paraId="1A126815" w14:textId="77777777" w:rsidR="00A577D5" w:rsidRPr="006F5D23" w:rsidRDefault="00000000">
      <w:r w:rsidRPr="006F5D23">
        <w:rPr>
          <w:b/>
          <w:color w:val="000000"/>
        </w:rPr>
        <w:t>Explain how to use JavaScript expressions in JSX</w:t>
      </w:r>
    </w:p>
    <w:p w14:paraId="4F2F9EDB" w14:textId="77777777" w:rsidR="00A577D5" w:rsidRPr="006F5D23" w:rsidRDefault="00000000">
      <w:r w:rsidRPr="006F5D23">
        <w:t>JavaScript expressions can be embedded in JSX inside curly braces {}. For example: &lt;h1&gt;{</w:t>
      </w:r>
      <w:proofErr w:type="gramStart"/>
      <w:r w:rsidRPr="006F5D23">
        <w:t>user.name}&lt;</w:t>
      </w:r>
      <w:proofErr w:type="gramEnd"/>
      <w:r w:rsidRPr="006F5D23">
        <w:t>/h1&gt;</w:t>
      </w:r>
    </w:p>
    <w:p w14:paraId="70EE29DC" w14:textId="77777777" w:rsidR="00A577D5" w:rsidRPr="006F5D23" w:rsidRDefault="00000000">
      <w:r w:rsidRPr="006F5D23">
        <w:rPr>
          <w:b/>
          <w:color w:val="000000"/>
        </w:rPr>
        <w:t>Explain how to use inline CSS in JSX</w:t>
      </w:r>
    </w:p>
    <w:p w14:paraId="7BC8CD76" w14:textId="77777777" w:rsidR="00A577D5" w:rsidRPr="006F5D23" w:rsidRDefault="00000000">
      <w:r w:rsidRPr="006F5D23">
        <w:t>Inline CSS in JSX is applied using a style object. Example: &lt;div style</w:t>
      </w:r>
      <w:proofErr w:type="gramStart"/>
      <w:r w:rsidRPr="006F5D23">
        <w:t>={{ color</w:t>
      </w:r>
      <w:proofErr w:type="gramEnd"/>
      <w:r w:rsidRPr="006F5D23">
        <w:t>: 'red</w:t>
      </w:r>
      <w:proofErr w:type="gramStart"/>
      <w:r w:rsidRPr="006F5D23">
        <w:t>' }}&gt;</w:t>
      </w:r>
      <w:proofErr w:type="gramEnd"/>
      <w:r w:rsidRPr="006F5D23">
        <w:t>Text&lt;/div&gt;</w:t>
      </w:r>
    </w:p>
    <w:p w14:paraId="7FD5CB1F" w14:textId="77777777" w:rsidR="00F23487" w:rsidRPr="00F23487" w:rsidRDefault="00F23487" w:rsidP="00F23487">
      <w:r w:rsidRPr="00F23487">
        <w:t>Create a React Application named “</w:t>
      </w:r>
      <w:proofErr w:type="spellStart"/>
      <w:r w:rsidRPr="00F23487">
        <w:t>officespacerentalapp</w:t>
      </w:r>
      <w:proofErr w:type="spellEnd"/>
      <w:r w:rsidRPr="00F23487">
        <w:t>” which uses React JSX to create elements, attributes and renders DOM to display the page.</w:t>
      </w:r>
    </w:p>
    <w:p w14:paraId="47DE61B1" w14:textId="77777777" w:rsidR="00F23487" w:rsidRPr="00F23487" w:rsidRDefault="00F23487" w:rsidP="00F23487">
      <w:pPr>
        <w:rPr>
          <w:sz w:val="28"/>
          <w:szCs w:val="28"/>
        </w:rPr>
      </w:pPr>
    </w:p>
    <w:p w14:paraId="39569FD7" w14:textId="77777777" w:rsidR="00F23487" w:rsidRPr="00F23487" w:rsidRDefault="00F23487" w:rsidP="00F23487">
      <w:pPr>
        <w:rPr>
          <w:b/>
          <w:bCs/>
          <w:sz w:val="28"/>
          <w:szCs w:val="28"/>
        </w:rPr>
      </w:pPr>
      <w:r w:rsidRPr="00F23487">
        <w:rPr>
          <w:b/>
          <w:bCs/>
          <w:sz w:val="28"/>
          <w:szCs w:val="28"/>
        </w:rPr>
        <w:t>Create an element to display the heading of the page.</w:t>
      </w:r>
    </w:p>
    <w:p w14:paraId="4B3EBB18" w14:textId="77777777" w:rsidR="00F23487" w:rsidRPr="00F23487" w:rsidRDefault="00F23487" w:rsidP="00F23487">
      <w:pPr>
        <w:rPr>
          <w:b/>
          <w:bCs/>
          <w:sz w:val="28"/>
          <w:szCs w:val="28"/>
        </w:rPr>
      </w:pPr>
      <w:r w:rsidRPr="00F23487">
        <w:rPr>
          <w:b/>
          <w:bCs/>
          <w:sz w:val="28"/>
          <w:szCs w:val="28"/>
        </w:rPr>
        <w:t>Attribute to display the image of the office space</w:t>
      </w:r>
    </w:p>
    <w:p w14:paraId="409C6634" w14:textId="77777777" w:rsidR="00F23487" w:rsidRPr="00F23487" w:rsidRDefault="00F23487" w:rsidP="00F23487">
      <w:pPr>
        <w:rPr>
          <w:b/>
          <w:bCs/>
          <w:sz w:val="28"/>
          <w:szCs w:val="28"/>
        </w:rPr>
      </w:pPr>
      <w:r w:rsidRPr="00F23487">
        <w:rPr>
          <w:b/>
          <w:bCs/>
          <w:sz w:val="28"/>
          <w:szCs w:val="28"/>
        </w:rPr>
        <w:t>Create an object of office to display the details like Name, Rent and Address.</w:t>
      </w:r>
    </w:p>
    <w:p w14:paraId="4B09B49A" w14:textId="77777777" w:rsidR="00F23487" w:rsidRPr="00F23487" w:rsidRDefault="00F23487" w:rsidP="00F23487">
      <w:pPr>
        <w:rPr>
          <w:b/>
          <w:bCs/>
          <w:sz w:val="28"/>
          <w:szCs w:val="28"/>
        </w:rPr>
      </w:pPr>
      <w:r w:rsidRPr="00F23487">
        <w:rPr>
          <w:b/>
          <w:bCs/>
          <w:sz w:val="28"/>
          <w:szCs w:val="28"/>
        </w:rPr>
        <w:t>Create a list of Object and loop through the office space item to display more data.</w:t>
      </w:r>
    </w:p>
    <w:p w14:paraId="149DBE5A" w14:textId="77777777" w:rsidR="00F23487" w:rsidRDefault="00F23487" w:rsidP="00F23487">
      <w:pPr>
        <w:rPr>
          <w:b/>
          <w:bCs/>
          <w:sz w:val="28"/>
          <w:szCs w:val="28"/>
        </w:rPr>
      </w:pPr>
      <w:r w:rsidRPr="00F23487">
        <w:rPr>
          <w:b/>
          <w:bCs/>
          <w:sz w:val="28"/>
          <w:szCs w:val="28"/>
        </w:rPr>
        <w:t xml:space="preserve">To apply </w:t>
      </w:r>
      <w:proofErr w:type="spellStart"/>
      <w:r w:rsidRPr="00F23487">
        <w:rPr>
          <w:b/>
          <w:bCs/>
          <w:sz w:val="28"/>
          <w:szCs w:val="28"/>
        </w:rPr>
        <w:t>Css</w:t>
      </w:r>
      <w:proofErr w:type="spellEnd"/>
      <w:r w:rsidRPr="00F23487">
        <w:rPr>
          <w:b/>
          <w:bCs/>
          <w:sz w:val="28"/>
          <w:szCs w:val="28"/>
        </w:rPr>
        <w:t>, Display the color of the Rent in Red if it’s below 60000 and in Green if it’s above 60000.</w:t>
      </w:r>
    </w:p>
    <w:p w14:paraId="6D63D190" w14:textId="77777777" w:rsidR="006F5D23" w:rsidRDefault="00000000">
      <w:pPr>
        <w:rPr>
          <w:b/>
          <w:bCs/>
          <w:sz w:val="28"/>
          <w:szCs w:val="28"/>
        </w:rPr>
      </w:pPr>
      <w:r w:rsidRPr="00F23487">
        <w:rPr>
          <w:b/>
          <w:bCs/>
          <w:sz w:val="28"/>
          <w:szCs w:val="28"/>
        </w:rPr>
        <w:t>App.js</w:t>
      </w:r>
      <w:r w:rsidRPr="00F23487">
        <w:rPr>
          <w:sz w:val="28"/>
          <w:szCs w:val="28"/>
        </w:rPr>
        <w:br/>
        <w:t>import React from 'react';</w:t>
      </w:r>
      <w:r w:rsidRPr="00F23487">
        <w:rPr>
          <w:sz w:val="28"/>
          <w:szCs w:val="28"/>
        </w:rPr>
        <w:br/>
        <w:t>import './App.css';</w:t>
      </w:r>
      <w:r w:rsidRPr="00F23487">
        <w:rPr>
          <w:sz w:val="28"/>
          <w:szCs w:val="28"/>
        </w:rPr>
        <w:br/>
      </w:r>
      <w:r w:rsidRPr="00F23487">
        <w:rPr>
          <w:sz w:val="28"/>
          <w:szCs w:val="28"/>
        </w:rPr>
        <w:lastRenderedPageBreak/>
        <w:t>import officeImg from './office.jpg'; // add your office image in src folder</w:t>
      </w:r>
      <w:r w:rsidRPr="00F23487">
        <w:rPr>
          <w:sz w:val="28"/>
          <w:szCs w:val="28"/>
        </w:rPr>
        <w:br/>
      </w:r>
      <w:r w:rsidRPr="00F23487">
        <w:rPr>
          <w:sz w:val="28"/>
          <w:szCs w:val="28"/>
        </w:rPr>
        <w:br/>
        <w:t>function App() {</w:t>
      </w:r>
      <w:r w:rsidRPr="00F23487">
        <w:rPr>
          <w:sz w:val="28"/>
          <w:szCs w:val="28"/>
        </w:rPr>
        <w:br/>
        <w:t xml:space="preserve">  const office = {</w:t>
      </w:r>
      <w:r w:rsidRPr="00F23487">
        <w:rPr>
          <w:sz w:val="28"/>
          <w:szCs w:val="28"/>
        </w:rPr>
        <w:br/>
        <w:t xml:space="preserve">    name: "Elite Workspace",</w:t>
      </w:r>
      <w:r w:rsidRPr="00F23487">
        <w:rPr>
          <w:sz w:val="28"/>
          <w:szCs w:val="28"/>
        </w:rPr>
        <w:br/>
        <w:t xml:space="preserve">    rent: 55000,</w:t>
      </w:r>
      <w:r w:rsidRPr="00F23487">
        <w:rPr>
          <w:sz w:val="28"/>
          <w:szCs w:val="28"/>
        </w:rPr>
        <w:br/>
        <w:t xml:space="preserve">    address: "No. 123, Green Avenue, Chennai"</w:t>
      </w:r>
      <w:r w:rsidRPr="00F23487">
        <w:rPr>
          <w:sz w:val="28"/>
          <w:szCs w:val="28"/>
        </w:rPr>
        <w:br/>
        <w:t xml:space="preserve">  };</w:t>
      </w:r>
      <w:r w:rsidRPr="00F23487">
        <w:rPr>
          <w:sz w:val="28"/>
          <w:szCs w:val="28"/>
        </w:rPr>
        <w:br/>
      </w:r>
      <w:r w:rsidRPr="00F23487">
        <w:rPr>
          <w:sz w:val="28"/>
          <w:szCs w:val="28"/>
        </w:rPr>
        <w:br/>
        <w:t xml:space="preserve">  const officeList = [</w:t>
      </w:r>
      <w:r w:rsidRPr="00F23487">
        <w:rPr>
          <w:sz w:val="28"/>
          <w:szCs w:val="28"/>
        </w:rPr>
        <w:br/>
        <w:t xml:space="preserve">    { name: "Tech Park", rent: 45000, address: "Anna Nagar, Chennai" },</w:t>
      </w:r>
      <w:r w:rsidRPr="00F23487">
        <w:rPr>
          <w:sz w:val="28"/>
          <w:szCs w:val="28"/>
        </w:rPr>
        <w:br/>
        <w:t xml:space="preserve">    { name: "WorkHub", rent: 62000, address: "T Nagar, Chennai" },</w:t>
      </w:r>
      <w:r w:rsidRPr="00F23487">
        <w:rPr>
          <w:sz w:val="28"/>
          <w:szCs w:val="28"/>
        </w:rPr>
        <w:br/>
        <w:t xml:space="preserve">    { name: "SpaceBay", rent: 70000, address: "Velachery, Chennai" }</w:t>
      </w:r>
      <w:r w:rsidRPr="00F23487">
        <w:rPr>
          <w:sz w:val="28"/>
          <w:szCs w:val="28"/>
        </w:rPr>
        <w:br/>
        <w:t xml:space="preserve">  ];</w:t>
      </w:r>
      <w:r w:rsidRPr="00F23487">
        <w:rPr>
          <w:sz w:val="28"/>
          <w:szCs w:val="28"/>
        </w:rPr>
        <w:br/>
      </w:r>
      <w:r w:rsidRPr="00F23487">
        <w:rPr>
          <w:sz w:val="28"/>
          <w:szCs w:val="28"/>
        </w:rPr>
        <w:br/>
        <w:t xml:space="preserve">  const rentStyle = (amount) =&gt; {</w:t>
      </w:r>
      <w:r w:rsidRPr="00F23487">
        <w:rPr>
          <w:sz w:val="28"/>
          <w:szCs w:val="28"/>
        </w:rPr>
        <w:br/>
        <w:t xml:space="preserve">    return {</w:t>
      </w:r>
      <w:r w:rsidRPr="00F23487">
        <w:rPr>
          <w:sz w:val="28"/>
          <w:szCs w:val="28"/>
        </w:rPr>
        <w:br/>
        <w:t xml:space="preserve">      color: amount &lt; 60000 ? 'red' : 'green'</w:t>
      </w:r>
      <w:r w:rsidRPr="00F23487">
        <w:rPr>
          <w:sz w:val="28"/>
          <w:szCs w:val="28"/>
        </w:rPr>
        <w:br/>
        <w:t xml:space="preserve">    };</w:t>
      </w:r>
      <w:r w:rsidRPr="00F23487">
        <w:rPr>
          <w:sz w:val="28"/>
          <w:szCs w:val="28"/>
        </w:rPr>
        <w:br/>
        <w:t xml:space="preserve">  };</w:t>
      </w:r>
      <w:r w:rsidRPr="00F23487">
        <w:rPr>
          <w:sz w:val="28"/>
          <w:szCs w:val="28"/>
        </w:rPr>
        <w:br/>
      </w:r>
      <w:r w:rsidRPr="00F23487">
        <w:rPr>
          <w:sz w:val="28"/>
          <w:szCs w:val="28"/>
        </w:rPr>
        <w:br/>
        <w:t xml:space="preserve">  return (</w:t>
      </w:r>
      <w:r w:rsidRPr="00F23487">
        <w:rPr>
          <w:sz w:val="28"/>
          <w:szCs w:val="28"/>
        </w:rPr>
        <w:br/>
        <w:t xml:space="preserve">    &lt;div className="App"&gt;</w:t>
      </w:r>
      <w:r w:rsidRPr="00F23487">
        <w:rPr>
          <w:sz w:val="28"/>
          <w:szCs w:val="28"/>
        </w:rPr>
        <w:br/>
        <w:t xml:space="preserve">      &lt;h1&gt;Office Space Rental App&lt;/h1&gt;</w:t>
      </w:r>
      <w:r w:rsidRPr="00F23487">
        <w:rPr>
          <w:sz w:val="28"/>
          <w:szCs w:val="28"/>
        </w:rPr>
        <w:br/>
        <w:t xml:space="preserve">      &lt;img src={officeImg} alt="Office" width="400" /&gt;</w:t>
      </w:r>
      <w:r w:rsidRPr="00F23487">
        <w:rPr>
          <w:sz w:val="28"/>
          <w:szCs w:val="28"/>
        </w:rPr>
        <w:br/>
        <w:t xml:space="preserve">      &lt;h2&gt;{office.name}&lt;/h2&gt;</w:t>
      </w:r>
      <w:r w:rsidRPr="00F23487">
        <w:rPr>
          <w:sz w:val="28"/>
          <w:szCs w:val="28"/>
        </w:rPr>
        <w:br/>
        <w:t xml:space="preserve">      &lt;p style={rentStyle(office.rent)}&gt;Rent: ₹{office.rent}&lt;/p&gt;</w:t>
      </w:r>
      <w:r w:rsidRPr="00F23487">
        <w:rPr>
          <w:sz w:val="28"/>
          <w:szCs w:val="28"/>
        </w:rPr>
        <w:br/>
        <w:t xml:space="preserve">      &lt;p&gt;Address: {office.address}&lt;/p&gt;</w:t>
      </w:r>
      <w:r w:rsidRPr="00F23487">
        <w:rPr>
          <w:sz w:val="28"/>
          <w:szCs w:val="28"/>
        </w:rPr>
        <w:br/>
      </w:r>
      <w:r w:rsidRPr="00F23487">
        <w:rPr>
          <w:sz w:val="28"/>
          <w:szCs w:val="28"/>
        </w:rPr>
        <w:br/>
        <w:t xml:space="preserve">      &lt;h3&gt;Available Office Spaces&lt;/h3&gt;</w:t>
      </w:r>
      <w:r w:rsidRPr="00F23487">
        <w:rPr>
          <w:sz w:val="28"/>
          <w:szCs w:val="28"/>
        </w:rPr>
        <w:br/>
        <w:t xml:space="preserve">      {officeList.map((o, index) =&gt; (</w:t>
      </w:r>
      <w:r w:rsidRPr="00F23487">
        <w:rPr>
          <w:sz w:val="28"/>
          <w:szCs w:val="28"/>
        </w:rPr>
        <w:br/>
        <w:t xml:space="preserve">        &lt;div key={index} style={{ marginBottom: '15px' }}&gt;</w:t>
      </w:r>
      <w:r w:rsidRPr="00F23487">
        <w:rPr>
          <w:sz w:val="28"/>
          <w:szCs w:val="28"/>
        </w:rPr>
        <w:br/>
        <w:t xml:space="preserve">          &lt;h4&gt;{o.name}&lt;/h4&gt;</w:t>
      </w:r>
      <w:r w:rsidRPr="00F23487">
        <w:rPr>
          <w:sz w:val="28"/>
          <w:szCs w:val="28"/>
        </w:rPr>
        <w:br/>
        <w:t xml:space="preserve">          &lt;p style={rentStyle(o.rent)}&gt;Rent: ₹{o.rent}&lt;/p&gt;</w:t>
      </w:r>
      <w:r w:rsidRPr="00F23487">
        <w:rPr>
          <w:sz w:val="28"/>
          <w:szCs w:val="28"/>
        </w:rPr>
        <w:br/>
        <w:t xml:space="preserve">          &lt;p&gt;Address: {o.address}&lt;/p&gt;</w:t>
      </w:r>
      <w:r w:rsidRPr="00F23487">
        <w:rPr>
          <w:sz w:val="28"/>
          <w:szCs w:val="28"/>
        </w:rPr>
        <w:br/>
        <w:t xml:space="preserve">        &lt;/div&gt;</w:t>
      </w:r>
      <w:r w:rsidRPr="00F23487">
        <w:rPr>
          <w:sz w:val="28"/>
          <w:szCs w:val="28"/>
        </w:rPr>
        <w:br/>
        <w:t xml:space="preserve">      ))}</w:t>
      </w:r>
      <w:r w:rsidRPr="00F23487">
        <w:rPr>
          <w:sz w:val="28"/>
          <w:szCs w:val="28"/>
        </w:rPr>
        <w:br/>
        <w:t xml:space="preserve">    &lt;/div&gt;</w:t>
      </w:r>
      <w:r w:rsidRPr="00F23487">
        <w:rPr>
          <w:sz w:val="28"/>
          <w:szCs w:val="28"/>
        </w:rPr>
        <w:br/>
      </w:r>
      <w:r w:rsidRPr="00F23487">
        <w:rPr>
          <w:sz w:val="28"/>
          <w:szCs w:val="28"/>
        </w:rPr>
        <w:lastRenderedPageBreak/>
        <w:t xml:space="preserve">  );</w:t>
      </w:r>
      <w:r w:rsidRPr="00F23487">
        <w:rPr>
          <w:sz w:val="28"/>
          <w:szCs w:val="28"/>
        </w:rPr>
        <w:br/>
        <w:t>}</w:t>
      </w:r>
      <w:r w:rsidRPr="00F23487">
        <w:rPr>
          <w:sz w:val="28"/>
          <w:szCs w:val="28"/>
        </w:rPr>
        <w:br/>
      </w:r>
      <w:r w:rsidRPr="00F23487">
        <w:rPr>
          <w:sz w:val="28"/>
          <w:szCs w:val="28"/>
        </w:rPr>
        <w:br/>
        <w:t>export default App;</w:t>
      </w:r>
      <w:r w:rsidRPr="00F23487">
        <w:rPr>
          <w:sz w:val="28"/>
          <w:szCs w:val="28"/>
        </w:rPr>
        <w:br/>
      </w:r>
    </w:p>
    <w:p w14:paraId="614E8370" w14:textId="77777777" w:rsidR="006F5D23" w:rsidRDefault="006F5D23">
      <w:pPr>
        <w:rPr>
          <w:sz w:val="28"/>
          <w:szCs w:val="28"/>
        </w:rPr>
      </w:pPr>
      <w:r w:rsidRPr="006F5D23">
        <w:rPr>
          <w:b/>
          <w:bCs/>
          <w:sz w:val="28"/>
          <w:szCs w:val="28"/>
        </w:rPr>
        <w:t>App.css</w:t>
      </w:r>
      <w:r w:rsidR="00000000" w:rsidRPr="006F5D23">
        <w:rPr>
          <w:sz w:val="28"/>
          <w:szCs w:val="28"/>
        </w:rPr>
        <w:br/>
        <w:t>.App {</w:t>
      </w:r>
      <w:r w:rsidR="00000000" w:rsidRPr="006F5D23">
        <w:rPr>
          <w:sz w:val="28"/>
          <w:szCs w:val="28"/>
        </w:rPr>
        <w:br/>
        <w:t xml:space="preserve">  text-align: center;</w:t>
      </w:r>
      <w:r w:rsidR="00000000" w:rsidRPr="006F5D23">
        <w:rPr>
          <w:sz w:val="28"/>
          <w:szCs w:val="28"/>
        </w:rPr>
        <w:br/>
        <w:t xml:space="preserve">  font-family: Arial, sans-serif;</w:t>
      </w:r>
      <w:r w:rsidR="00000000" w:rsidRPr="006F5D23">
        <w:rPr>
          <w:sz w:val="28"/>
          <w:szCs w:val="28"/>
        </w:rPr>
        <w:br/>
        <w:t xml:space="preserve">  padding: 20px;</w:t>
      </w:r>
      <w:r w:rsidR="00000000" w:rsidRPr="006F5D23">
        <w:rPr>
          <w:sz w:val="28"/>
          <w:szCs w:val="28"/>
        </w:rPr>
        <w:br/>
        <w:t>}</w:t>
      </w:r>
      <w:r w:rsidR="00000000" w:rsidRPr="006F5D23">
        <w:rPr>
          <w:sz w:val="28"/>
          <w:szCs w:val="28"/>
        </w:rPr>
        <w:br/>
      </w:r>
      <w:r w:rsidR="00000000" w:rsidRPr="006F5D23">
        <w:rPr>
          <w:sz w:val="28"/>
          <w:szCs w:val="28"/>
        </w:rPr>
        <w:br/>
      </w:r>
      <w:proofErr w:type="spellStart"/>
      <w:r w:rsidR="00000000" w:rsidRPr="006F5D23">
        <w:rPr>
          <w:sz w:val="28"/>
          <w:szCs w:val="28"/>
        </w:rPr>
        <w:t>img</w:t>
      </w:r>
      <w:proofErr w:type="spellEnd"/>
      <w:r w:rsidR="00000000" w:rsidRPr="006F5D23">
        <w:rPr>
          <w:sz w:val="28"/>
          <w:szCs w:val="28"/>
        </w:rPr>
        <w:t xml:space="preserve"> {</w:t>
      </w:r>
      <w:r w:rsidR="00000000" w:rsidRPr="006F5D23">
        <w:rPr>
          <w:sz w:val="28"/>
          <w:szCs w:val="28"/>
        </w:rPr>
        <w:br/>
        <w:t xml:space="preserve">  margin-bottom: 20px;</w:t>
      </w:r>
      <w:r w:rsidR="00000000" w:rsidRPr="006F5D23">
        <w:rPr>
          <w:sz w:val="28"/>
          <w:szCs w:val="28"/>
        </w:rPr>
        <w:br/>
        <w:t>}</w:t>
      </w:r>
    </w:p>
    <w:p w14:paraId="19AA5EE1" w14:textId="40AA5368" w:rsidR="006F5D23" w:rsidRDefault="006F5D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6F34EB3" w14:textId="49BE3CD2" w:rsidR="006F5D23" w:rsidRDefault="006F5D23">
      <w:pPr>
        <w:rPr>
          <w:b/>
          <w:bCs/>
          <w:sz w:val="28"/>
          <w:szCs w:val="28"/>
        </w:rPr>
      </w:pPr>
      <w:r w:rsidRPr="006F5D23">
        <w:rPr>
          <w:b/>
          <w:bCs/>
          <w:sz w:val="28"/>
          <w:szCs w:val="28"/>
        </w:rPr>
        <w:drawing>
          <wp:inline distT="0" distB="0" distL="0" distR="0" wp14:anchorId="22301284" wp14:editId="5F8B930E">
            <wp:extent cx="6858000" cy="3827145"/>
            <wp:effectExtent l="0" t="0" r="0" b="1905"/>
            <wp:docPr id="169492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22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D92C" w14:textId="77777777" w:rsidR="006F5D23" w:rsidRPr="006F5D23" w:rsidRDefault="006F5D23">
      <w:pPr>
        <w:rPr>
          <w:b/>
          <w:bCs/>
          <w:sz w:val="28"/>
          <w:szCs w:val="28"/>
        </w:rPr>
      </w:pPr>
    </w:p>
    <w:sectPr w:rsidR="006F5D23" w:rsidRPr="006F5D23" w:rsidSect="00C27A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856297">
    <w:abstractNumId w:val="8"/>
  </w:num>
  <w:num w:numId="2" w16cid:durableId="1147090568">
    <w:abstractNumId w:val="6"/>
  </w:num>
  <w:num w:numId="3" w16cid:durableId="716857420">
    <w:abstractNumId w:val="5"/>
  </w:num>
  <w:num w:numId="4" w16cid:durableId="288703022">
    <w:abstractNumId w:val="4"/>
  </w:num>
  <w:num w:numId="5" w16cid:durableId="1253514976">
    <w:abstractNumId w:val="7"/>
  </w:num>
  <w:num w:numId="6" w16cid:durableId="2059739803">
    <w:abstractNumId w:val="3"/>
  </w:num>
  <w:num w:numId="7" w16cid:durableId="453720265">
    <w:abstractNumId w:val="2"/>
  </w:num>
  <w:num w:numId="8" w16cid:durableId="1430004454">
    <w:abstractNumId w:val="1"/>
  </w:num>
  <w:num w:numId="9" w16cid:durableId="48550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858"/>
    <w:rsid w:val="006F5D23"/>
    <w:rsid w:val="00A577D5"/>
    <w:rsid w:val="00AA1D8D"/>
    <w:rsid w:val="00B47730"/>
    <w:rsid w:val="00C27A1E"/>
    <w:rsid w:val="00CB0664"/>
    <w:rsid w:val="00F234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1A48F"/>
  <w14:defaultImageDpi w14:val="300"/>
  <w15:docId w15:val="{4621898B-F132-4B1D-99CB-31D3F9D9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 HARAN</cp:lastModifiedBy>
  <cp:revision>4</cp:revision>
  <dcterms:created xsi:type="dcterms:W3CDTF">2013-12-23T23:15:00Z</dcterms:created>
  <dcterms:modified xsi:type="dcterms:W3CDTF">2025-08-03T03:24:00Z</dcterms:modified>
  <cp:category/>
</cp:coreProperties>
</file>