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C732" w14:textId="77777777" w:rsidR="00F2720D" w:rsidRPr="00756387" w:rsidRDefault="00000000">
      <w:pPr>
        <w:rPr>
          <w:b/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List the features of ES6</w:t>
      </w:r>
    </w:p>
    <w:p w14:paraId="7D3AC7A4" w14:textId="77777777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- let and const declarations</w:t>
      </w:r>
      <w:r w:rsidRPr="00756387">
        <w:rPr>
          <w:sz w:val="28"/>
          <w:szCs w:val="28"/>
        </w:rPr>
        <w:br/>
        <w:t>- Arrow functions</w:t>
      </w:r>
      <w:r w:rsidRPr="00756387">
        <w:rPr>
          <w:sz w:val="28"/>
          <w:szCs w:val="28"/>
        </w:rPr>
        <w:br/>
        <w:t>- Template literals</w:t>
      </w:r>
      <w:r w:rsidRPr="00756387">
        <w:rPr>
          <w:sz w:val="28"/>
          <w:szCs w:val="28"/>
        </w:rPr>
        <w:br/>
        <w:t>- Default parameters</w:t>
      </w:r>
      <w:r w:rsidRPr="00756387">
        <w:rPr>
          <w:sz w:val="28"/>
          <w:szCs w:val="28"/>
        </w:rPr>
        <w:br/>
        <w:t>- Destructuring assignment</w:t>
      </w:r>
      <w:r w:rsidRPr="00756387">
        <w:rPr>
          <w:sz w:val="28"/>
          <w:szCs w:val="28"/>
        </w:rPr>
        <w:br/>
        <w:t>- Spread and Rest operators</w:t>
      </w:r>
      <w:r w:rsidRPr="00756387">
        <w:rPr>
          <w:sz w:val="28"/>
          <w:szCs w:val="28"/>
        </w:rPr>
        <w:br/>
        <w:t>- Promises</w:t>
      </w:r>
      <w:r w:rsidRPr="00756387">
        <w:rPr>
          <w:sz w:val="28"/>
          <w:szCs w:val="28"/>
        </w:rPr>
        <w:br/>
        <w:t>- Classes and Inheritance</w:t>
      </w:r>
      <w:r w:rsidRPr="00756387">
        <w:rPr>
          <w:sz w:val="28"/>
          <w:szCs w:val="28"/>
        </w:rPr>
        <w:br/>
        <w:t>- Modules (import/export)</w:t>
      </w:r>
      <w:r w:rsidRPr="00756387">
        <w:rPr>
          <w:sz w:val="28"/>
          <w:szCs w:val="28"/>
        </w:rPr>
        <w:br/>
        <w:t>- Enhanced object literals</w:t>
      </w:r>
    </w:p>
    <w:p w14:paraId="5309CFCB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Explain JavaScript let</w:t>
      </w:r>
    </w:p>
    <w:p w14:paraId="3A758A45" w14:textId="2189DB47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The `let` keyword is used to declare block-scoped variables. It prevents redeclaration within the same scope and allows reassignment. Unlike `var`, `let` is not hoisted to the top of its scope in the same way.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>let count = 10;</w:t>
      </w:r>
      <w:r w:rsidRPr="00756387">
        <w:rPr>
          <w:sz w:val="28"/>
          <w:szCs w:val="28"/>
        </w:rPr>
        <w:br/>
        <w:t xml:space="preserve">count = 20; </w:t>
      </w:r>
    </w:p>
    <w:p w14:paraId="4A4645A5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Identify the differences between var and let</w:t>
      </w:r>
    </w:p>
    <w:p w14:paraId="04EA96D9" w14:textId="62243172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- `var` is function-scoped; `let` is block-scoped.</w:t>
      </w:r>
      <w:r w:rsidRPr="00756387">
        <w:rPr>
          <w:sz w:val="28"/>
          <w:szCs w:val="28"/>
        </w:rPr>
        <w:br/>
        <w:t>- `var` gets hoisted and initialized as `undefined`; `let` is hoisted but not initialized.</w:t>
      </w:r>
      <w:r w:rsidRPr="00756387">
        <w:rPr>
          <w:sz w:val="28"/>
          <w:szCs w:val="28"/>
        </w:rPr>
        <w:br/>
        <w:t>- `let` prevents redeclaration in the same scope.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 xml:space="preserve">function </w:t>
      </w:r>
      <w:proofErr w:type="gramStart"/>
      <w:r w:rsidRPr="00756387">
        <w:rPr>
          <w:sz w:val="28"/>
          <w:szCs w:val="28"/>
        </w:rPr>
        <w:t>test(</w:t>
      </w:r>
      <w:proofErr w:type="gramEnd"/>
      <w:r w:rsidRPr="00756387">
        <w:rPr>
          <w:sz w:val="28"/>
          <w:szCs w:val="28"/>
        </w:rPr>
        <w:t>) {</w:t>
      </w:r>
      <w:r w:rsidRPr="00756387">
        <w:rPr>
          <w:sz w:val="28"/>
          <w:szCs w:val="28"/>
        </w:rPr>
        <w:br/>
        <w:t xml:space="preserve">  if (true) {</w:t>
      </w:r>
      <w:r w:rsidRPr="00756387">
        <w:rPr>
          <w:sz w:val="28"/>
          <w:szCs w:val="28"/>
        </w:rPr>
        <w:br/>
        <w:t xml:space="preserve">    var x = 10;</w:t>
      </w:r>
      <w:r w:rsidRPr="00756387">
        <w:rPr>
          <w:sz w:val="28"/>
          <w:szCs w:val="28"/>
        </w:rPr>
        <w:br/>
        <w:t xml:space="preserve">    let y = 20;</w:t>
      </w:r>
      <w:r w:rsidRPr="00756387">
        <w:rPr>
          <w:sz w:val="28"/>
          <w:szCs w:val="28"/>
        </w:rPr>
        <w:br/>
        <w:t xml:space="preserve">  }</w:t>
      </w:r>
      <w:r w:rsidRPr="00756387">
        <w:rPr>
          <w:sz w:val="28"/>
          <w:szCs w:val="28"/>
        </w:rPr>
        <w:br/>
        <w:t xml:space="preserve">  console.log(x); </w:t>
      </w:r>
      <w:r w:rsidRPr="00756387">
        <w:rPr>
          <w:sz w:val="28"/>
          <w:szCs w:val="28"/>
        </w:rPr>
        <w:br/>
        <w:t xml:space="preserve">  console.log(y); </w:t>
      </w:r>
      <w:r w:rsidRPr="00756387">
        <w:rPr>
          <w:sz w:val="28"/>
          <w:szCs w:val="28"/>
        </w:rPr>
        <w:br/>
        <w:t>}</w:t>
      </w:r>
    </w:p>
    <w:p w14:paraId="36A9B662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Explain JavaScript const</w:t>
      </w:r>
    </w:p>
    <w:p w14:paraId="27C6A63E" w14:textId="2774CCCF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lastRenderedPageBreak/>
        <w:t>`const` is used to declare constants. The value assigned to a `const` variable cannot be changed after initialization. It is block-scoped.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Note: For objects and arrays, the reference is constant, but internal values can be mutated.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>const PI = 3.14;</w:t>
      </w:r>
      <w:r w:rsidRPr="00756387">
        <w:rPr>
          <w:sz w:val="28"/>
          <w:szCs w:val="28"/>
        </w:rPr>
        <w:br/>
        <w:t xml:space="preserve">PI = 3.15; 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 xml:space="preserve">const user = </w:t>
      </w:r>
      <w:proofErr w:type="gramStart"/>
      <w:r w:rsidRPr="00756387">
        <w:rPr>
          <w:sz w:val="28"/>
          <w:szCs w:val="28"/>
        </w:rPr>
        <w:t>{ name</w:t>
      </w:r>
      <w:proofErr w:type="gramEnd"/>
      <w:r w:rsidRPr="00756387">
        <w:rPr>
          <w:sz w:val="28"/>
          <w:szCs w:val="28"/>
        </w:rPr>
        <w:t>: "Alex" };</w:t>
      </w:r>
      <w:r w:rsidRPr="00756387">
        <w:rPr>
          <w:sz w:val="28"/>
          <w:szCs w:val="28"/>
        </w:rPr>
        <w:br/>
        <w:t xml:space="preserve">user.name = "John"; </w:t>
      </w:r>
    </w:p>
    <w:p w14:paraId="0AE46DCC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Explain ES6 class fundamentals</w:t>
      </w:r>
    </w:p>
    <w:p w14:paraId="7854D358" w14:textId="77777777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ES6 introduced the `class` syntax for creating objects and handling inheritance more cleanly. Classes are syntactic sugar over JavaScript’s existing prototype-based inheritance.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>class Person {</w:t>
      </w:r>
      <w:r w:rsidRPr="00756387">
        <w:rPr>
          <w:sz w:val="28"/>
          <w:szCs w:val="28"/>
        </w:rPr>
        <w:br/>
        <w:t xml:space="preserve">  constructor(name) {</w:t>
      </w:r>
      <w:r w:rsidRPr="00756387">
        <w:rPr>
          <w:sz w:val="28"/>
          <w:szCs w:val="28"/>
        </w:rPr>
        <w:br/>
        <w:t xml:space="preserve">    this.name = name;</w:t>
      </w:r>
      <w:r w:rsidRPr="00756387">
        <w:rPr>
          <w:sz w:val="28"/>
          <w:szCs w:val="28"/>
        </w:rPr>
        <w:br/>
        <w:t xml:space="preserve">  }</w:t>
      </w:r>
      <w:r w:rsidRPr="00756387">
        <w:rPr>
          <w:sz w:val="28"/>
          <w:szCs w:val="28"/>
        </w:rPr>
        <w:br/>
        <w:t xml:space="preserve">  greet() {</w:t>
      </w:r>
      <w:r w:rsidRPr="00756387">
        <w:rPr>
          <w:sz w:val="28"/>
          <w:szCs w:val="28"/>
        </w:rPr>
        <w:br/>
        <w:t xml:space="preserve">    return `Hello, ${</w:t>
      </w:r>
      <w:proofErr w:type="gramStart"/>
      <w:r w:rsidRPr="00756387">
        <w:rPr>
          <w:sz w:val="28"/>
          <w:szCs w:val="28"/>
        </w:rPr>
        <w:t>this.name}`</w:t>
      </w:r>
      <w:proofErr w:type="gramEnd"/>
      <w:r w:rsidRPr="00756387">
        <w:rPr>
          <w:sz w:val="28"/>
          <w:szCs w:val="28"/>
        </w:rPr>
        <w:t>;</w:t>
      </w:r>
      <w:r w:rsidRPr="00756387">
        <w:rPr>
          <w:sz w:val="28"/>
          <w:szCs w:val="28"/>
        </w:rPr>
        <w:br/>
        <w:t xml:space="preserve">  }</w:t>
      </w:r>
      <w:r w:rsidRPr="00756387">
        <w:rPr>
          <w:sz w:val="28"/>
          <w:szCs w:val="28"/>
        </w:rPr>
        <w:br/>
        <w:t>}</w:t>
      </w:r>
    </w:p>
    <w:p w14:paraId="693CC590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Explain ES6 class inheritance</w:t>
      </w:r>
    </w:p>
    <w:p w14:paraId="5B74030C" w14:textId="2775370C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ES6 supports class-based inheritance using `extends` and `super` keywords.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>class Animal {</w:t>
      </w:r>
      <w:r w:rsidRPr="00756387">
        <w:rPr>
          <w:sz w:val="28"/>
          <w:szCs w:val="28"/>
        </w:rPr>
        <w:br/>
        <w:t xml:space="preserve">  speak() {</w:t>
      </w:r>
      <w:r w:rsidRPr="00756387">
        <w:rPr>
          <w:sz w:val="28"/>
          <w:szCs w:val="28"/>
        </w:rPr>
        <w:br/>
        <w:t xml:space="preserve">    return "Animal speaks";</w:t>
      </w:r>
      <w:r w:rsidRPr="00756387">
        <w:rPr>
          <w:sz w:val="28"/>
          <w:szCs w:val="28"/>
        </w:rPr>
        <w:br/>
        <w:t xml:space="preserve">  }</w:t>
      </w:r>
      <w:r w:rsidRPr="00756387">
        <w:rPr>
          <w:sz w:val="28"/>
          <w:szCs w:val="28"/>
        </w:rPr>
        <w:br/>
        <w:t>}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class Dog extends Animal {</w:t>
      </w:r>
      <w:r w:rsidRPr="00756387">
        <w:rPr>
          <w:sz w:val="28"/>
          <w:szCs w:val="28"/>
        </w:rPr>
        <w:br/>
        <w:t xml:space="preserve">  speak() {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lastRenderedPageBreak/>
        <w:t xml:space="preserve">    return "Dog barks";</w:t>
      </w:r>
      <w:r w:rsidRPr="00756387">
        <w:rPr>
          <w:sz w:val="28"/>
          <w:szCs w:val="28"/>
        </w:rPr>
        <w:br/>
        <w:t xml:space="preserve">  }</w:t>
      </w:r>
      <w:r w:rsidRPr="00756387">
        <w:rPr>
          <w:sz w:val="28"/>
          <w:szCs w:val="28"/>
        </w:rPr>
        <w:br/>
        <w:t>}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const d = new Dog();</w:t>
      </w:r>
      <w:r w:rsidRPr="00756387">
        <w:rPr>
          <w:sz w:val="28"/>
          <w:szCs w:val="28"/>
        </w:rPr>
        <w:br/>
      </w:r>
      <w:proofErr w:type="gramStart"/>
      <w:r w:rsidRPr="00756387">
        <w:rPr>
          <w:sz w:val="28"/>
          <w:szCs w:val="28"/>
        </w:rPr>
        <w:t>d.speak</w:t>
      </w:r>
      <w:proofErr w:type="gramEnd"/>
      <w:r w:rsidRPr="00756387">
        <w:rPr>
          <w:sz w:val="28"/>
          <w:szCs w:val="28"/>
        </w:rPr>
        <w:t xml:space="preserve">(); </w:t>
      </w:r>
    </w:p>
    <w:p w14:paraId="0CA5C61E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>Define ES6 arrow functions</w:t>
      </w:r>
    </w:p>
    <w:p w14:paraId="4EAE2FCF" w14:textId="77777777" w:rsidR="00F2720D" w:rsidRPr="00756387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Arrow functions provide a shorter syntax for writing functions and do not bind their own `this` context.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>const add = (a, b) =&gt; a + b;</w:t>
      </w:r>
      <w:r w:rsidRPr="00756387">
        <w:rPr>
          <w:sz w:val="28"/>
          <w:szCs w:val="28"/>
        </w:rPr>
        <w:br/>
        <w:t>const greet = name =&gt; `Hello, ${name}`;</w:t>
      </w:r>
    </w:p>
    <w:p w14:paraId="0B6CF9E9" w14:textId="77777777" w:rsidR="00F2720D" w:rsidRPr="00756387" w:rsidRDefault="00000000">
      <w:pPr>
        <w:rPr>
          <w:sz w:val="28"/>
          <w:szCs w:val="28"/>
        </w:rPr>
      </w:pPr>
      <w:r w:rsidRPr="00756387">
        <w:rPr>
          <w:b/>
          <w:color w:val="000000"/>
          <w:sz w:val="28"/>
          <w:szCs w:val="28"/>
        </w:rPr>
        <w:t xml:space="preserve">Identify </w:t>
      </w:r>
      <w:proofErr w:type="gramStart"/>
      <w:r w:rsidRPr="00756387">
        <w:rPr>
          <w:b/>
          <w:color w:val="000000"/>
          <w:sz w:val="28"/>
          <w:szCs w:val="28"/>
        </w:rPr>
        <w:t>set(</w:t>
      </w:r>
      <w:proofErr w:type="gramEnd"/>
      <w:r w:rsidRPr="00756387">
        <w:rPr>
          <w:b/>
          <w:color w:val="000000"/>
          <w:sz w:val="28"/>
          <w:szCs w:val="28"/>
        </w:rPr>
        <w:t xml:space="preserve">), </w:t>
      </w:r>
      <w:proofErr w:type="gramStart"/>
      <w:r w:rsidRPr="00756387">
        <w:rPr>
          <w:b/>
          <w:color w:val="000000"/>
          <w:sz w:val="28"/>
          <w:szCs w:val="28"/>
        </w:rPr>
        <w:t>map(</w:t>
      </w:r>
      <w:proofErr w:type="gramEnd"/>
      <w:r w:rsidRPr="00756387">
        <w:rPr>
          <w:b/>
          <w:color w:val="000000"/>
          <w:sz w:val="28"/>
          <w:szCs w:val="28"/>
        </w:rPr>
        <w:t>)</w:t>
      </w:r>
    </w:p>
    <w:p w14:paraId="6EBC0DB9" w14:textId="595831A4" w:rsidR="00F2720D" w:rsidRDefault="00000000">
      <w:pPr>
        <w:rPr>
          <w:sz w:val="28"/>
          <w:szCs w:val="28"/>
        </w:rPr>
      </w:pPr>
      <w:r w:rsidRPr="00756387">
        <w:rPr>
          <w:sz w:val="28"/>
          <w:szCs w:val="28"/>
        </w:rPr>
        <w:t>- Set: A collection of unique values.</w:t>
      </w:r>
      <w:r w:rsidRPr="00756387">
        <w:rPr>
          <w:sz w:val="28"/>
          <w:szCs w:val="28"/>
        </w:rPr>
        <w:br/>
        <w:t>- Map: A collection of key-value pairs with keys of any type.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>Example:</w:t>
      </w:r>
      <w:r w:rsidRPr="00756387">
        <w:rPr>
          <w:sz w:val="28"/>
          <w:szCs w:val="28"/>
        </w:rPr>
        <w:br/>
        <w:t xml:space="preserve">const s = new </w:t>
      </w:r>
      <w:proofErr w:type="gramStart"/>
      <w:r w:rsidRPr="00756387">
        <w:rPr>
          <w:sz w:val="28"/>
          <w:szCs w:val="28"/>
        </w:rPr>
        <w:t>Set(</w:t>
      </w:r>
      <w:proofErr w:type="gramEnd"/>
      <w:r w:rsidRPr="00756387">
        <w:rPr>
          <w:sz w:val="28"/>
          <w:szCs w:val="28"/>
        </w:rPr>
        <w:t xml:space="preserve">[1, 2, 2, 3]); </w:t>
      </w:r>
      <w:r w:rsidRPr="00756387">
        <w:rPr>
          <w:sz w:val="28"/>
          <w:szCs w:val="28"/>
        </w:rPr>
        <w:br/>
      </w:r>
      <w:r w:rsidRPr="00756387">
        <w:rPr>
          <w:sz w:val="28"/>
          <w:szCs w:val="28"/>
        </w:rPr>
        <w:br/>
        <w:t xml:space="preserve">const m = new </w:t>
      </w:r>
      <w:proofErr w:type="gramStart"/>
      <w:r w:rsidRPr="00756387">
        <w:rPr>
          <w:sz w:val="28"/>
          <w:szCs w:val="28"/>
        </w:rPr>
        <w:t>Map(</w:t>
      </w:r>
      <w:proofErr w:type="gramEnd"/>
      <w:r w:rsidRPr="00756387">
        <w:rPr>
          <w:sz w:val="28"/>
          <w:szCs w:val="28"/>
        </w:rPr>
        <w:t>);</w:t>
      </w:r>
      <w:r w:rsidRPr="00756387">
        <w:rPr>
          <w:sz w:val="28"/>
          <w:szCs w:val="28"/>
        </w:rPr>
        <w:br/>
      </w:r>
      <w:proofErr w:type="gramStart"/>
      <w:r w:rsidRPr="00756387">
        <w:rPr>
          <w:sz w:val="28"/>
          <w:szCs w:val="28"/>
        </w:rPr>
        <w:t>m.set(</w:t>
      </w:r>
      <w:proofErr w:type="gramEnd"/>
      <w:r w:rsidRPr="00756387">
        <w:rPr>
          <w:sz w:val="28"/>
          <w:szCs w:val="28"/>
        </w:rPr>
        <w:t>'a', 1);</w:t>
      </w:r>
      <w:r w:rsidRPr="00756387">
        <w:rPr>
          <w:sz w:val="28"/>
          <w:szCs w:val="28"/>
        </w:rPr>
        <w:br/>
      </w:r>
      <w:proofErr w:type="gramStart"/>
      <w:r w:rsidRPr="00756387">
        <w:rPr>
          <w:sz w:val="28"/>
          <w:szCs w:val="28"/>
        </w:rPr>
        <w:t>m.set(</w:t>
      </w:r>
      <w:proofErr w:type="gramEnd"/>
      <w:r w:rsidRPr="00756387">
        <w:rPr>
          <w:sz w:val="28"/>
          <w:szCs w:val="28"/>
        </w:rPr>
        <w:t>'b', 2);</w:t>
      </w:r>
      <w:r w:rsidRPr="00756387">
        <w:rPr>
          <w:sz w:val="28"/>
          <w:szCs w:val="28"/>
        </w:rPr>
        <w:br/>
        <w:t xml:space="preserve">console.log(m.get('a')); </w:t>
      </w:r>
    </w:p>
    <w:p w14:paraId="53BD98F4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56387">
        <w:rPr>
          <w:rFonts w:ascii="Arial" w:hAnsi="Arial" w:cs="Arial"/>
          <w:b/>
          <w:bCs/>
          <w:sz w:val="28"/>
          <w:szCs w:val="28"/>
        </w:rPr>
        <w:t>Create a React Application named “</w:t>
      </w:r>
      <w:proofErr w:type="spellStart"/>
      <w:r w:rsidRPr="00756387">
        <w:rPr>
          <w:rFonts w:ascii="Arial" w:hAnsi="Arial" w:cs="Arial"/>
          <w:b/>
          <w:bCs/>
          <w:sz w:val="28"/>
          <w:szCs w:val="28"/>
        </w:rPr>
        <w:t>cricketapp</w:t>
      </w:r>
      <w:proofErr w:type="spellEnd"/>
      <w:r w:rsidRPr="00756387">
        <w:rPr>
          <w:rFonts w:ascii="Arial" w:hAnsi="Arial" w:cs="Arial"/>
          <w:b/>
          <w:bCs/>
          <w:sz w:val="28"/>
          <w:szCs w:val="28"/>
        </w:rPr>
        <w:t>” with the following components:</w:t>
      </w:r>
    </w:p>
    <w:p w14:paraId="35ECEC0A" w14:textId="77777777" w:rsidR="00756387" w:rsidRPr="00953932" w:rsidRDefault="00756387" w:rsidP="0075638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proofErr w:type="spellEnd"/>
    </w:p>
    <w:p w14:paraId="47A63801" w14:textId="76450524" w:rsidR="00756387" w:rsidRDefault="00756387" w:rsidP="0075638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36A3858B" w14:textId="66C498CD" w:rsidR="00756387" w:rsidRDefault="00756387" w:rsidP="0075638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1DB52E79" w14:textId="77777777" w:rsidR="00756387" w:rsidRDefault="00756387" w:rsidP="00756387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2053C5E2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DE4D06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129BF5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90BF09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76883E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544D42" w14:textId="63FDB786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ListofPlayers.js</w:t>
      </w:r>
    </w:p>
    <w:p w14:paraId="0F168008" w14:textId="64BC7990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5638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906A0C" wp14:editId="651A6F80">
            <wp:extent cx="6858000" cy="7226300"/>
            <wp:effectExtent l="0" t="0" r="0" b="0"/>
            <wp:docPr id="106858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89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F55B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0A6571" w14:textId="7777777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B350CD" w14:textId="7D9FAB1A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IndianPlayers.js</w:t>
      </w:r>
    </w:p>
    <w:p w14:paraId="0B24850D" w14:textId="77777777" w:rsidR="00B9632C" w:rsidRPr="00B9632C" w:rsidRDefault="00B9632C" w:rsidP="00B9632C">
      <w:pPr>
        <w:jc w:val="both"/>
        <w:rPr>
          <w:rFonts w:ascii="Arial" w:hAnsi="Arial" w:cs="Arial"/>
          <w:sz w:val="28"/>
          <w:szCs w:val="28"/>
        </w:rPr>
      </w:pPr>
      <w:r w:rsidRPr="00B9632C">
        <w:rPr>
          <w:rFonts w:ascii="Arial" w:hAnsi="Arial" w:cs="Arial"/>
          <w:sz w:val="28"/>
          <w:szCs w:val="28"/>
        </w:rPr>
        <w:t xml:space="preserve">This component demonstrates array merging and team division using index-based </w:t>
      </w:r>
      <w:proofErr w:type="spellStart"/>
      <w:r w:rsidRPr="00B9632C">
        <w:rPr>
          <w:rFonts w:ascii="Arial" w:hAnsi="Arial" w:cs="Arial"/>
          <w:sz w:val="28"/>
          <w:szCs w:val="28"/>
        </w:rPr>
        <w:t>destructuring</w:t>
      </w:r>
      <w:proofErr w:type="spellEnd"/>
      <w:r w:rsidRPr="00B9632C">
        <w:rPr>
          <w:rFonts w:ascii="Arial" w:hAnsi="Arial" w:cs="Arial"/>
          <w:sz w:val="28"/>
          <w:szCs w:val="28"/>
        </w:rPr>
        <w:t xml:space="preserve"> logic.</w:t>
      </w:r>
    </w:p>
    <w:p w14:paraId="6097487D" w14:textId="77777777" w:rsidR="00B9632C" w:rsidRDefault="00B9632C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C3B2FD" w14:textId="5B8B4467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5638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8CBFFF5" wp14:editId="636F4BBC">
            <wp:extent cx="6858000" cy="6560185"/>
            <wp:effectExtent l="0" t="0" r="0" b="0"/>
            <wp:docPr id="119924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EF1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A92CCF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6D491A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46212F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5DF7CA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FC918B" w14:textId="77777777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6A68E" w14:textId="3FF7EAEE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App.js</w:t>
      </w:r>
    </w:p>
    <w:p w14:paraId="142029E9" w14:textId="06123CBE" w:rsidR="006A3ECE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3EC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4B100E5" wp14:editId="157C09B1">
            <wp:extent cx="6449325" cy="3772426"/>
            <wp:effectExtent l="0" t="0" r="8890" b="0"/>
            <wp:docPr id="13154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4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BA7" w14:textId="7B82C182" w:rsidR="00756387" w:rsidRDefault="00756387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68A71CD7" w14:textId="77777777" w:rsidR="00756387" w:rsidRPr="006A3ECE" w:rsidRDefault="00756387" w:rsidP="00756387">
      <w:pPr>
        <w:jc w:val="both"/>
        <w:rPr>
          <w:rFonts w:ascii="Arial" w:hAnsi="Arial" w:cs="Arial"/>
          <w:sz w:val="28"/>
          <w:szCs w:val="28"/>
        </w:rPr>
      </w:pPr>
      <w:r w:rsidRPr="006A3ECE">
        <w:rPr>
          <w:rFonts w:ascii="Arial" w:hAnsi="Arial" w:cs="Arial"/>
          <w:sz w:val="28"/>
          <w:szCs w:val="28"/>
        </w:rPr>
        <w:t>When Flag=true</w:t>
      </w:r>
    </w:p>
    <w:p w14:paraId="45A96FDE" w14:textId="55E2B148" w:rsidR="00756387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3ECE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4B7FC28" wp14:editId="33C49658">
            <wp:extent cx="6858000" cy="3395345"/>
            <wp:effectExtent l="0" t="0" r="0" b="0"/>
            <wp:docPr id="196322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C5C" w14:textId="77777777" w:rsidR="006A3ECE" w:rsidRDefault="006A3ECE" w:rsidP="006A3ECE">
      <w:pPr>
        <w:jc w:val="both"/>
        <w:rPr>
          <w:rFonts w:ascii="Arial" w:hAnsi="Arial" w:cs="Arial"/>
          <w:sz w:val="28"/>
          <w:szCs w:val="28"/>
        </w:rPr>
      </w:pPr>
    </w:p>
    <w:p w14:paraId="407FF937" w14:textId="77777777" w:rsidR="006A3ECE" w:rsidRDefault="006A3ECE" w:rsidP="006A3ECE">
      <w:pPr>
        <w:jc w:val="both"/>
        <w:rPr>
          <w:rFonts w:ascii="Arial" w:hAnsi="Arial" w:cs="Arial"/>
          <w:sz w:val="28"/>
          <w:szCs w:val="28"/>
        </w:rPr>
      </w:pPr>
    </w:p>
    <w:p w14:paraId="2C54999F" w14:textId="45394103" w:rsidR="006A3ECE" w:rsidRPr="006A3ECE" w:rsidRDefault="006A3ECE" w:rsidP="006A3ECE">
      <w:pPr>
        <w:jc w:val="both"/>
        <w:rPr>
          <w:rFonts w:ascii="Arial" w:hAnsi="Arial" w:cs="Arial"/>
          <w:sz w:val="28"/>
          <w:szCs w:val="28"/>
        </w:rPr>
      </w:pPr>
      <w:r w:rsidRPr="006A3ECE">
        <w:rPr>
          <w:rFonts w:ascii="Arial" w:hAnsi="Arial" w:cs="Arial"/>
          <w:sz w:val="28"/>
          <w:szCs w:val="28"/>
        </w:rPr>
        <w:t>When Flag=false</w:t>
      </w:r>
    </w:p>
    <w:p w14:paraId="7F6B8BC5" w14:textId="19E049F9" w:rsidR="006A3ECE" w:rsidRPr="00756387" w:rsidRDefault="006A3ECE" w:rsidP="0075638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3ECE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C82979E" wp14:editId="3E8177EE">
            <wp:extent cx="6858000" cy="4885690"/>
            <wp:effectExtent l="0" t="0" r="0" b="0"/>
            <wp:docPr id="15767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7A4" w14:textId="77777777" w:rsidR="00756387" w:rsidRPr="00756387" w:rsidRDefault="00756387">
      <w:pPr>
        <w:rPr>
          <w:sz w:val="28"/>
          <w:szCs w:val="28"/>
        </w:rPr>
      </w:pPr>
    </w:p>
    <w:sectPr w:rsidR="00756387" w:rsidRPr="00756387" w:rsidSect="00756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547788">
    <w:abstractNumId w:val="8"/>
  </w:num>
  <w:num w:numId="2" w16cid:durableId="167406837">
    <w:abstractNumId w:val="6"/>
  </w:num>
  <w:num w:numId="3" w16cid:durableId="2043019547">
    <w:abstractNumId w:val="5"/>
  </w:num>
  <w:num w:numId="4" w16cid:durableId="1133979817">
    <w:abstractNumId w:val="4"/>
  </w:num>
  <w:num w:numId="5" w16cid:durableId="1231118301">
    <w:abstractNumId w:val="7"/>
  </w:num>
  <w:num w:numId="6" w16cid:durableId="1005861837">
    <w:abstractNumId w:val="3"/>
  </w:num>
  <w:num w:numId="7" w16cid:durableId="1794397029">
    <w:abstractNumId w:val="2"/>
  </w:num>
  <w:num w:numId="8" w16cid:durableId="1125850854">
    <w:abstractNumId w:val="1"/>
  </w:num>
  <w:num w:numId="9" w16cid:durableId="925189591">
    <w:abstractNumId w:val="0"/>
  </w:num>
  <w:num w:numId="10" w16cid:durableId="1266617671">
    <w:abstractNumId w:val="10"/>
  </w:num>
  <w:num w:numId="11" w16cid:durableId="1635941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3ECE"/>
    <w:rsid w:val="00756387"/>
    <w:rsid w:val="0087250E"/>
    <w:rsid w:val="009A29A9"/>
    <w:rsid w:val="00AA1D8D"/>
    <w:rsid w:val="00B47730"/>
    <w:rsid w:val="00B9632C"/>
    <w:rsid w:val="00CB0664"/>
    <w:rsid w:val="00F27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1A560"/>
  <w14:defaultImageDpi w14:val="300"/>
  <w15:docId w15:val="{1D7C19E2-5548-4E23-B179-AA7087F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HARAN</cp:lastModifiedBy>
  <cp:revision>3</cp:revision>
  <dcterms:created xsi:type="dcterms:W3CDTF">2025-08-02T15:59:00Z</dcterms:created>
  <dcterms:modified xsi:type="dcterms:W3CDTF">2025-08-02T16:02:00Z</dcterms:modified>
  <cp:category/>
</cp:coreProperties>
</file>